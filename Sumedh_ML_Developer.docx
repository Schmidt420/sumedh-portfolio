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SUMEDH THAKAREY</w:t>
      </w:r>
    </w:p>
    <w:p>
      <w:r>
        <w:t>📍 Kharghar, Navi-Mumbai | 📞 +91 8451831080</w:t>
        <w:br/>
        <w:t>✉ thakareysumedh@gmail.com</w:t>
        <w:br/>
        <w:t>GitHub: https://github.com/Schmidt420 | LinkedIn: https://www.linkedin.com/in/sumedh-thakarey</w:t>
      </w:r>
    </w:p>
    <w:p/>
    <w:p>
      <w:pPr>
        <w:pStyle w:val="Heading1"/>
      </w:pPr>
      <w:r>
        <w:t>Machine Learning Developer Resume</w:t>
      </w:r>
    </w:p>
    <w:p>
      <w:pPr>
        <w:pStyle w:val="Heading2"/>
      </w:pPr>
      <w:r>
        <w:t>Professional Summary</w:t>
      </w:r>
    </w:p>
    <w:p>
      <w:r>
        <w:t>Machine Learning Developer with expertise in building and deploying ML models, data preprocessing, and algorithm optimization. Experienced in Python, TensorFlow, and data visualization tools. Passionate about applying AI to solve real-world problems.</w:t>
      </w:r>
    </w:p>
    <w:p>
      <w:pPr>
        <w:pStyle w:val="Heading2"/>
      </w:pPr>
      <w:r>
        <w:t>Key Skills</w:t>
      </w:r>
    </w:p>
    <w:p>
      <w:pPr>
        <w:pStyle w:val="ListBullet"/>
      </w:pPr>
      <w:r>
        <w:t>Programming: Python, SQL</w:t>
      </w:r>
    </w:p>
    <w:p>
      <w:pPr>
        <w:pStyle w:val="ListBullet"/>
      </w:pPr>
      <w:r>
        <w:t>ML Frameworks: TensorFlow, scikit-learn</w:t>
      </w:r>
    </w:p>
    <w:p>
      <w:pPr>
        <w:pStyle w:val="ListBullet"/>
      </w:pPr>
      <w:r>
        <w:t>Data Engineering: PySpark, ETL pipelines</w:t>
      </w:r>
    </w:p>
    <w:p>
      <w:pPr>
        <w:pStyle w:val="ListBullet"/>
      </w:pPr>
      <w:r>
        <w:t>NLP: Intent recognition, sentiment analysis</w:t>
      </w:r>
    </w:p>
    <w:p>
      <w:pPr>
        <w:pStyle w:val="ListBullet"/>
      </w:pPr>
      <w:r>
        <w:t>Visualization: Power BI, Tableau</w:t>
      </w:r>
    </w:p>
    <w:p>
      <w:pPr>
        <w:pStyle w:val="ListBullet"/>
      </w:pPr>
      <w:r>
        <w:t>Cloud: AWS, Oracle Cloud</w:t>
      </w:r>
    </w:p>
    <w:p>
      <w:pPr>
        <w:pStyle w:val="Heading2"/>
      </w:pPr>
      <w:r>
        <w:t>Work Experience</w:t>
      </w:r>
    </w:p>
    <w:p>
      <w:pPr>
        <w:pStyle w:val="ListBullet"/>
      </w:pPr>
      <w:r>
        <w:t>Data Engineering Intern – Devlancers (Jan 2025 – Mar 2025): Created PySpark pipelines, supported real-time analytics.</w:t>
      </w:r>
    </w:p>
    <w:p>
      <w:pPr>
        <w:pStyle w:val="ListBullet"/>
      </w:pPr>
      <w:r>
        <w:t>Executive - Digital Operations – Skanda Media Services (Jan 2025 – Jun 2025): Worked in high-scale digital workflows.</w:t>
      </w:r>
    </w:p>
    <w:p>
      <w:pPr>
        <w:pStyle w:val="ListBullet"/>
      </w:pPr>
      <w:r>
        <w:t>Product Design Intern – Zidio Development (Aug 2024 – Oct 2024): Integrated ML concepts into product designs.</w:t>
      </w:r>
    </w:p>
    <w:p>
      <w:pPr>
        <w:pStyle w:val="Heading2"/>
      </w:pPr>
      <w:r>
        <w:t>Selected Projects</w:t>
      </w:r>
    </w:p>
    <w:p>
      <w:pPr>
        <w:pStyle w:val="ListBullet"/>
      </w:pPr>
      <w:r>
        <w:t>Bionic Arm — Developed ML model to interpret biological signals for prosthetic control.</w:t>
      </w:r>
    </w:p>
    <w:p>
      <w:pPr>
        <w:pStyle w:val="ListBullet"/>
      </w:pPr>
      <w:r>
        <w:t>Chatbot with Sentiment Analysis — Built NLP chatbot with emotion-aware responses.</w:t>
      </w:r>
    </w:p>
    <w:p>
      <w:pPr>
        <w:pStyle w:val="ListBullet"/>
      </w:pPr>
      <w:r>
        <w:t>AI-powered Restaurant Chatbot — Intent recognition, order processing, session handling.</w:t>
      </w:r>
    </w:p>
    <w:p>
      <w:pPr>
        <w:pStyle w:val="ListBullet"/>
      </w:pPr>
      <w:r>
        <w:t>ML-based Data Analytics — Developed data pipelines for analysis and visualization.</w:t>
      </w:r>
    </w:p>
    <w:p>
      <w:pPr>
        <w:pStyle w:val="Heading2"/>
      </w:pPr>
      <w:r>
        <w:t>Education</w:t>
      </w:r>
    </w:p>
    <w:p>
      <w:r>
        <w:t>B.Tech in Computer Science &amp; Engineering (AI &amp; ML), Bharati Vidyapeeth Deemed University, Pune — CGPA: 8.6 (2021–2025)</w:t>
      </w:r>
    </w:p>
    <w:p>
      <w:pPr>
        <w:pStyle w:val="Heading2"/>
      </w:pPr>
      <w:r>
        <w:t>Certifications</w:t>
      </w:r>
    </w:p>
    <w:p>
      <w:pPr>
        <w:pStyle w:val="ListBullet"/>
      </w:pPr>
      <w:r>
        <w:t>TensorFlow in Python (ML Fundamentals)</w:t>
      </w:r>
    </w:p>
    <w:p>
      <w:pPr>
        <w:pStyle w:val="ListBullet"/>
      </w:pPr>
      <w:r>
        <w:t>GDSC Gen-AI Study Jam — Rank 24</w:t>
      </w:r>
    </w:p>
    <w:p>
      <w:pPr>
        <w:pStyle w:val="ListBullet"/>
      </w:pPr>
      <w:r>
        <w:t>Oracle Cloud Infrastructure Foundation</w:t>
      </w:r>
    </w:p>
    <w:p>
      <w:pPr>
        <w:pStyle w:val="ListBullet"/>
      </w:pPr>
      <w:r>
        <w:t>Cloud Foundations (AWS)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