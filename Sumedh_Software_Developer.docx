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SUMEDH THAKAREY</w:t>
      </w:r>
    </w:p>
    <w:p>
      <w:r>
        <w:t>📍 Kharghar, Navi-Mumbai | 📞 +91 8451831080</w:t>
        <w:br/>
        <w:t>✉ thakareysumedh@gmail.com</w:t>
        <w:br/>
        <w:t>GitHub: https://github.com/Schmidt420 | LinkedIn: https://www.linkedin.com/in/sumedh-thakarey</w:t>
      </w:r>
    </w:p>
    <w:p/>
    <w:p>
      <w:pPr>
        <w:pStyle w:val="Heading1"/>
      </w:pPr>
      <w:r>
        <w:t>Software Developer Resume</w:t>
      </w:r>
    </w:p>
    <w:p>
      <w:pPr>
        <w:pStyle w:val="Heading2"/>
      </w:pPr>
      <w:r>
        <w:t>Professional Summary</w:t>
      </w:r>
    </w:p>
    <w:p>
      <w:r>
        <w:t>Software Developer with expertise in full‑stack and mobile development, UI/UX fundamentals, and backend integration. Comfortable building Android apps, responsive web frontends, and collaborating in Agile teams.</w:t>
      </w:r>
    </w:p>
    <w:p>
      <w:pPr>
        <w:pStyle w:val="Heading2"/>
      </w:pPr>
      <w:r>
        <w:t>Key Skills</w:t>
      </w:r>
    </w:p>
    <w:p>
      <w:pPr>
        <w:pStyle w:val="ListBullet"/>
      </w:pPr>
      <w:r>
        <w:t>Languages &amp; Web: HTML, CSS, JavaScript</w:t>
      </w:r>
    </w:p>
    <w:p>
      <w:pPr>
        <w:pStyle w:val="ListBullet"/>
      </w:pPr>
      <w:r>
        <w:t>Mobile &amp; Frameworks: Android Studio, Flutter, Firebase</w:t>
      </w:r>
    </w:p>
    <w:p>
      <w:pPr>
        <w:pStyle w:val="ListBullet"/>
      </w:pPr>
      <w:r>
        <w:t>Backend &amp; Tools: Python, GitHub, REST APIs, Database management</w:t>
      </w:r>
    </w:p>
    <w:p>
      <w:pPr>
        <w:pStyle w:val="ListBullet"/>
      </w:pPr>
      <w:r>
        <w:t>Design: Figma, UI/UX fundamentals, Agile</w:t>
      </w:r>
    </w:p>
    <w:p>
      <w:pPr>
        <w:pStyle w:val="Heading2"/>
      </w:pPr>
      <w:r>
        <w:t>Work Experience</w:t>
      </w:r>
    </w:p>
    <w:p>
      <w:pPr>
        <w:pStyle w:val="ListBullet"/>
      </w:pPr>
      <w:r>
        <w:t>Product Design Intern – Zidio Development (Aug 2024 – Oct 2024): Improved app flows and shipped UI updates in collaboration with developers.</w:t>
      </w:r>
    </w:p>
    <w:p>
      <w:pPr>
        <w:pStyle w:val="ListBullet"/>
      </w:pPr>
      <w:r>
        <w:t>Executive - Digital Operations – Skanda Media Services (Jan 2025 – Jun 2025): Contributed to UX adjustments and learned platform‑scale considerations for digital streaming.</w:t>
      </w:r>
    </w:p>
    <w:p>
      <w:pPr>
        <w:pStyle w:val="ListBullet"/>
      </w:pPr>
      <w:r>
        <w:t>Academic &amp; Personal Projects: Built multiple Android and web applications demonstrating end‑to‑end development.</w:t>
      </w:r>
    </w:p>
    <w:p>
      <w:pPr>
        <w:pStyle w:val="Heading2"/>
      </w:pPr>
      <w:r>
        <w:t>Selected Projects</w:t>
      </w:r>
    </w:p>
    <w:p>
      <w:pPr>
        <w:pStyle w:val="ListBullet"/>
      </w:pPr>
      <w:r>
        <w:t>Blogging App (Android): Firebase backend, content creation &amp; user flows.</w:t>
      </w:r>
    </w:p>
    <w:p>
      <w:pPr>
        <w:pStyle w:val="ListBullet"/>
      </w:pPr>
      <w:r>
        <w:t>Spotify Clone (Android): Music streaming UI prototype with smooth navigation patterns.</w:t>
      </w:r>
    </w:p>
    <w:p>
      <w:pPr>
        <w:pStyle w:val="ListBullet"/>
      </w:pPr>
      <w:r>
        <w:t>Front-End Designs: Multiple responsive web layouts created using Figma, HTML, CSS and JavaScript.</w:t>
      </w:r>
    </w:p>
    <w:p>
      <w:pPr>
        <w:pStyle w:val="Heading2"/>
      </w:pPr>
      <w:r>
        <w:t>Education</w:t>
      </w:r>
    </w:p>
    <w:p>
      <w:r>
        <w:t>B.Tech in Computer Science &amp; Engineering (AI &amp; ML), Bharati Vidyapeeth Deemed University, Pune — CGPA: 8.6 (2021–2025)</w:t>
      </w:r>
    </w:p>
    <w:p>
      <w:pPr>
        <w:pStyle w:val="Heading2"/>
      </w:pPr>
      <w:r>
        <w:t>Certifications</w:t>
      </w:r>
    </w:p>
    <w:p>
      <w:pPr>
        <w:pStyle w:val="ListBullet"/>
      </w:pPr>
      <w:r>
        <w:t>UI/UX Fundamentals — Beginner to Advanced</w:t>
      </w:r>
    </w:p>
    <w:p>
      <w:pPr>
        <w:pStyle w:val="ListBullet"/>
      </w:pPr>
      <w:r>
        <w:t>Cloud Foundations (AWS)</w:t>
      </w:r>
    </w:p>
    <w:p>
      <w:pPr>
        <w:pStyle w:val="ListBullet"/>
      </w:pPr>
      <w:r>
        <w:t>Oracle Cloud Infrastructure Foundation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