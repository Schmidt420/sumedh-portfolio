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SUMEDH THAKAREY</w:t>
      </w:r>
    </w:p>
    <w:p>
      <w:r>
        <w:t>📍 Kharghar, Navi-Mumbai | 📞 +91 8451831080</w:t>
        <w:br/>
        <w:t>✉ thakareysumedh@gmail.com</w:t>
        <w:br/>
        <w:t>GitHub: https://github.com/Schmidt420 | LinkedIn: https://www.linkedin.com/in/sumedh-thakarey</w:t>
      </w:r>
    </w:p>
    <w:p/>
    <w:p>
      <w:pPr>
        <w:pStyle w:val="Heading1"/>
      </w:pPr>
      <w:r>
        <w:t>Multi-role Junior Tech Resume</w:t>
      </w:r>
    </w:p>
    <w:p>
      <w:pPr>
        <w:pStyle w:val="Heading2"/>
      </w:pPr>
      <w:r>
        <w:t>Professional Summary</w:t>
      </w:r>
    </w:p>
    <w:p>
      <w:r>
        <w:t>Versatile Junior Tech professional with experience across AI/ML, software development, and data engineering. Quick learner who ships MVP features, contributes to cross‑functional teams, and adapts to product requirements.</w:t>
      </w:r>
    </w:p>
    <w:p>
      <w:pPr>
        <w:pStyle w:val="Heading2"/>
      </w:pPr>
      <w:r>
        <w:t>Key Skills</w:t>
      </w:r>
    </w:p>
    <w:p>
      <w:pPr>
        <w:pStyle w:val="ListBullet"/>
      </w:pPr>
      <w:r>
        <w:t>Python, JavaScript, HTML/CSS, Flutter, Android Studio</w:t>
      </w:r>
    </w:p>
    <w:p>
      <w:pPr>
        <w:pStyle w:val="ListBullet"/>
      </w:pPr>
      <w:r>
        <w:t>Machine Learning basics, PySpark, Firebase, SQL</w:t>
      </w:r>
    </w:p>
    <w:p>
      <w:pPr>
        <w:pStyle w:val="ListBullet"/>
      </w:pPr>
      <w:r>
        <w:t>Cloud exposure: AWS &amp; Oracle Cloud Foundation</w:t>
      </w:r>
    </w:p>
    <w:p>
      <w:pPr>
        <w:pStyle w:val="ListBullet"/>
      </w:pPr>
      <w:r>
        <w:t>Data viz: Power BI, Tableau, Git &amp; Agile workflows</w:t>
      </w:r>
    </w:p>
    <w:p>
      <w:pPr>
        <w:pStyle w:val="Heading2"/>
      </w:pPr>
      <w:r>
        <w:t>Work Experience</w:t>
      </w:r>
    </w:p>
    <w:p>
      <w:pPr>
        <w:pStyle w:val="ListBullet"/>
      </w:pPr>
      <w:r>
        <w:t>Data Engineering Intern – Devlancers (Jan 2025 – Mar 2025): Worked on ETL and analytics pipelines.</w:t>
      </w:r>
    </w:p>
    <w:p>
      <w:pPr>
        <w:pStyle w:val="ListBullet"/>
      </w:pPr>
      <w:r>
        <w:t>Executive - Digital Operations – Skanda Media Services (Jan 2025 – Jun 2025): Managed live broadcast pipelines and operational checks.</w:t>
      </w:r>
    </w:p>
    <w:p>
      <w:pPr>
        <w:pStyle w:val="ListBullet"/>
      </w:pPr>
      <w:r>
        <w:t>Product Design Intern – Zidio Development (Aug 2024 – Oct 2024): Improved UI flows and collaborated with dev teams.</w:t>
      </w:r>
    </w:p>
    <w:p>
      <w:pPr>
        <w:pStyle w:val="Heading2"/>
      </w:pPr>
      <w:r>
        <w:t>Selected Projects</w:t>
      </w:r>
    </w:p>
    <w:p>
      <w:pPr>
        <w:pStyle w:val="ListBullet"/>
      </w:pPr>
      <w:r>
        <w:t>Chatbot with Sentiment Analysis — NLP chatbot with sentiment‑aware replies.</w:t>
      </w:r>
    </w:p>
    <w:p>
      <w:pPr>
        <w:pStyle w:val="ListBullet"/>
      </w:pPr>
      <w:r>
        <w:t>Bionic Arm — ML + robotics prosthetic control project.</w:t>
      </w:r>
    </w:p>
    <w:p>
      <w:pPr>
        <w:pStyle w:val="ListBullet"/>
      </w:pPr>
      <w:r>
        <w:t>Blogging App (Android) &amp; Spotify Clone (Android) — Firebase‑backed apps with intuitive UX.</w:t>
      </w:r>
    </w:p>
    <w:p>
      <w:pPr>
        <w:pStyle w:val="ListBullet"/>
      </w:pPr>
      <w:r>
        <w:t>Front-End Designs — Figma + HTML/CSS/JS responsive layouts.</w:t>
      </w:r>
    </w:p>
    <w:p>
      <w:pPr>
        <w:pStyle w:val="Heading2"/>
      </w:pPr>
      <w:r>
        <w:t>Education</w:t>
      </w:r>
    </w:p>
    <w:p>
      <w:r>
        <w:t>B.Tech in Computer Science &amp; Engineering (AI &amp; ML), Bharati Vidyapeeth Deemed University, Pune — CGPA: 8.6 (2021–2025)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TensorFlow in Python (ML Fundamentals)</w:t>
      </w:r>
    </w:p>
    <w:p>
      <w:pPr>
        <w:pStyle w:val="ListBullet"/>
      </w:pPr>
      <w:r>
        <w:t>UI/UX Fundamentals — Beginner to Advanced</w:t>
      </w:r>
    </w:p>
    <w:p>
      <w:pPr>
        <w:pStyle w:val="ListBullet"/>
      </w:pPr>
      <w:r>
        <w:t>Cloud Foundations (AWS)</w:t>
      </w:r>
    </w:p>
    <w:p>
      <w:pPr>
        <w:pStyle w:val="ListBullet"/>
      </w:pPr>
      <w:r>
        <w:t>Oracle Cloud Infrastructure Foundation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