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SUMEDH THAKAREY</w:t>
      </w:r>
    </w:p>
    <w:p>
      <w:r>
        <w:t>📍 Kharghar, Navi-Mumbai | 📞 +91 8451831080</w:t>
        <w:br/>
        <w:t>✉ thakareysumedh@gmail.com</w:t>
        <w:br/>
        <w:t>GitHub: https://github.com/Schmidt420 | LinkedIn: https://www.linkedin.com/in/sumedh-thakarey</w:t>
      </w:r>
    </w:p>
    <w:p/>
    <w:p>
      <w:pPr>
        <w:pStyle w:val="Heading1"/>
      </w:pPr>
      <w:r>
        <w:t>AI Engineer Resume</w:t>
      </w:r>
    </w:p>
    <w:p>
      <w:pPr>
        <w:pStyle w:val="Heading2"/>
      </w:pPr>
      <w:r>
        <w:t>Professional Summary</w:t>
      </w:r>
    </w:p>
    <w:p>
      <w:r>
        <w:t>AI/ML Engineer with a B.Tech in Computer Science (AI &amp; ML) and hands-on experience building ML systems, NLP solutions and data engineering pipelines. Experienced with TensorFlow, PySpark, Python, and deploying models for real-time applications. Strong foundation in signal processing, model training, and cloud services.</w:t>
      </w:r>
    </w:p>
    <w:p>
      <w:pPr>
        <w:pStyle w:val="Heading2"/>
      </w:pPr>
      <w:r>
        <w:t>Key Skills</w:t>
      </w:r>
    </w:p>
    <w:p>
      <w:pPr>
        <w:pStyle w:val="ListBullet"/>
      </w:pPr>
      <w:r>
        <w:t>Programming: Python (NumPy, pandas), SQL</w:t>
      </w:r>
    </w:p>
    <w:p>
      <w:pPr>
        <w:pStyle w:val="ListBullet"/>
      </w:pPr>
      <w:r>
        <w:t>Machine Learning: TensorFlow, scikit-learn, model evaluation &amp; deployment</w:t>
      </w:r>
    </w:p>
    <w:p>
      <w:pPr>
        <w:pStyle w:val="ListBullet"/>
      </w:pPr>
      <w:r>
        <w:t>NLP: intent detection, sentiment analysis, chatbot design</w:t>
      </w:r>
    </w:p>
    <w:p>
      <w:pPr>
        <w:pStyle w:val="ListBullet"/>
      </w:pPr>
      <w:r>
        <w:t>Data Engineering: PySpark, ETL pipelines, cloud databases</w:t>
      </w:r>
    </w:p>
    <w:p>
      <w:pPr>
        <w:pStyle w:val="ListBullet"/>
      </w:pPr>
      <w:r>
        <w:t>Cloud &amp; Tools: AWS (Media Services exposure), Oracle Cloud Foundation, Git, Docker (familiar)</w:t>
      </w:r>
    </w:p>
    <w:p>
      <w:pPr>
        <w:pStyle w:val="ListBullet"/>
      </w:pPr>
      <w:r>
        <w:t>Visualization: Power BI, Tableau</w:t>
      </w:r>
    </w:p>
    <w:p>
      <w:pPr>
        <w:pStyle w:val="Heading2"/>
      </w:pPr>
      <w:r>
        <w:t>Work Experience</w:t>
      </w:r>
    </w:p>
    <w:p>
      <w:pPr>
        <w:pStyle w:val="ListBullet"/>
      </w:pPr>
      <w:r>
        <w:t>Data Engineering Intern – Devlancers (Jan 2025 – Mar 2025): Built PySpark pipelines and worked on cloud database integrations to support near–real-time analytics. Improved data quality and collaborated with frontend teams to align data schemas.</w:t>
      </w:r>
    </w:p>
    <w:p>
      <w:pPr>
        <w:pStyle w:val="ListBullet"/>
      </w:pPr>
      <w:r>
        <w:t>Executive - Digital Operations – Skanda Media Services / JioHotstar (Jan 2025 – Jun 2025): Supported large‑scale live streaming and programmatic ad insertion workflows, monitored streaming telemetry and learned high‑availability system constraints relevant to ML production.</w:t>
      </w:r>
    </w:p>
    <w:p>
      <w:pPr>
        <w:pStyle w:val="ListBullet"/>
      </w:pPr>
      <w:r>
        <w:t>Product Design Intern – Zidio Development (Aug 2024 – Oct 2024): Collaborated with engineers to prototype user‑facing ML features and translate product requirements into data/feature needs.</w:t>
      </w:r>
    </w:p>
    <w:p>
      <w:pPr>
        <w:pStyle w:val="Heading2"/>
      </w:pPr>
      <w:r>
        <w:t>Selected Projects</w:t>
      </w:r>
    </w:p>
    <w:p>
      <w:pPr>
        <w:pStyle w:val="ListBullet"/>
      </w:pPr>
      <w:r>
        <w:t>Chatbot with Sentiment Analysis (Aug 2024 – Oct 2024): Built an NLP chatbot that performs intent detection and sentiment‑aware responses. Stack: Python, NLP libraries (spaCy/NLTK), TensorFlow, Flask, Firebase for lightweight backend.</w:t>
      </w:r>
    </w:p>
    <w:p>
      <w:pPr>
        <w:pStyle w:val="ListBullet"/>
      </w:pPr>
      <w:r>
        <w:t>Bionic Arm (Jan 2024 – Apr 2024): ML &amp; robotics capstone combining biosignal processing, classification models, and real-time control to translate biological signals into motor actions.</w:t>
      </w:r>
    </w:p>
    <w:p>
      <w:pPr>
        <w:pStyle w:val="ListBullet"/>
      </w:pPr>
      <w:r>
        <w:t>AI-powered Restaurant Chatbot (Student Project): Designed intent recognition, session handling for multiple users, order processing logic and basic recommendation heuristics; integrated with a Python backend and simple datastore.</w:t>
      </w:r>
    </w:p>
    <w:p>
      <w:pPr>
        <w:pStyle w:val="Heading2"/>
      </w:pPr>
      <w:r>
        <w:t>Education</w:t>
      </w:r>
    </w:p>
    <w:p>
      <w:r>
        <w:t>B.Tech in Computer Science &amp; Engineering (AI &amp; ML), Bharati Vidyapeeth Deemed University, Pune — CGPA: 8.6 (2021–2025)</w:t>
      </w:r>
    </w:p>
    <w:p>
      <w:pPr>
        <w:pStyle w:val="Heading2"/>
      </w:pPr>
      <w:r>
        <w:t>Certifications</w:t>
      </w:r>
    </w:p>
    <w:p>
      <w:pPr>
        <w:pStyle w:val="ListBullet"/>
      </w:pPr>
      <w:r>
        <w:t>TensorFlow in Python (ML Fundamentals)</w:t>
      </w:r>
    </w:p>
    <w:p>
      <w:pPr>
        <w:pStyle w:val="ListBullet"/>
      </w:pPr>
      <w:r>
        <w:t>GDSC Gen-AI Study Jam — Rank 24</w:t>
      </w:r>
    </w:p>
    <w:p>
      <w:pPr>
        <w:pStyle w:val="ListBullet"/>
      </w:pPr>
      <w:r>
        <w:t>Oracle Cloud Infrastructure Foundation</w:t>
      </w:r>
    </w:p>
    <w:p>
      <w:pPr>
        <w:pStyle w:val="ListBullet"/>
      </w:pPr>
      <w:r>
        <w:t>Cloud Foundations (AWS)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